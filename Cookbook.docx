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p>
      <w:r>
        <w:drawing>
          <wp:inline xmlns:a="http://schemas.openxmlformats.org/drawingml/2006/main" xmlns:pic="http://schemas.openxmlformats.org/drawingml/2006/picture">
            <wp:extent cx="5715000" cy="571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Taco_Cookbook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Miguel Andrade</w:t>
      </w:r>
    </w:p>
    <w:p>
      <w:r>
        <w:t>https://taco-1150.herokuapp.com/random/?full_taco=true</w:t>
      </w:r>
    </w:p>
    <w:p>
      <w:r>
        <w:t># Red Cabbage Filling &amp; Sweet Potato and Apple Hash with Guacamole (Simple) and Packaged Seasonings in/in a Hard Corn Shells (Traditional; US)</w:t>
      </w:r>
    </w:p>
    <w:p>
      <w:r>
        <w:br/>
        <w:br/>
        <w:t>## Hard Corn Shells (Traditional; US)</w:t>
        <w:br/>
        <w:t>======================</w:t>
        <w:br/>
        <w:br/>
        <w:t>Mistakenly thought by many to be traditionally Mexican, hard shells were actually popularized in the US in the mid-20th century.</w:t>
        <w:br/>
        <w:br/>
        <w:t>While they can certainly be made at home (if you have access to a deep-fryer), the best method of obtaining hard taco shells is to head to the grocery store.</w:t>
      </w:r>
    </w:p>
    <w:p>
      <w:r>
        <w:br/>
        <w:br/>
        <w:t>## Red Cabbage Filling</w:t>
        <w:br/>
        <w:t>===================================</w:t>
        <w:br/>
        <w:br/>
        <w:t>* 1/2 head of red cabbage, shredded</w:t>
        <w:br/>
        <w:t>* 3 chopped green onions</w:t>
        <w:br/>
        <w:t>* 1/2 bunch of finely chopped cilantro</w:t>
        <w:br/>
        <w:t>* 2-3 squeezed limes</w:t>
        <w:br/>
        <w:br/>
        <w:t>1. Mix all ingredients in large bowl</w:t>
      </w:r>
    </w:p>
    <w:p>
      <w:r>
        <w:br/>
        <w:br/>
        <w:t>## Sweet Potato and Apple Hash</w:t>
        <w:br/>
        <w:t>===========================</w:t>
        <w:br/>
        <w:br/>
        <w:t>Sweet potatoes are my go-to taco punch-up. I was going my normal route of making small (1/4" or so) cubes of sweet potatoes when I thought: Hey, it's fall, I'm going to add an apple in there. Fuck yes.</w:t>
        <w:br/>
        <w:br/>
        <w:t>* 2 Small sweet potatoes (you'd be amazed how little sweet potato you need for tacos)</w:t>
        <w:br/>
        <w:t>* 1 Small apple</w:t>
        <w:br/>
        <w:t>* One can diced green chilis</w:t>
        <w:br/>
        <w:t>* A couple pinches of chili powder</w:t>
        <w:br/>
        <w:t>* A queeze of honey</w:t>
        <w:br/>
        <w:t>* Pat o' butter</w:t>
        <w:br/>
        <w:br/>
        <w:t xml:space="preserve">Mix this all into a pan, with about 1/4 cup of water, and boil it all up until the water goes away, toss in the butter, and continue to pan-fry until things get a little browned. </w:t>
      </w:r>
    </w:p>
    <w:p>
      <w:r>
        <w:br/>
        <w:br/>
        <w:t>## Guacamole (Simple)</w:t>
        <w:br/>
        <w:t>=========</w:t>
        <w:br/>
        <w:br/>
        <w:t>If you're not in the mood to be fussy, this could be considered a minimum-viable guacamole recipe.</w:t>
        <w:br/>
        <w:br/>
        <w:t>* 2 ripe avocados</w:t>
        <w:br/>
        <w:t>* 2-4 limes, depending on juiciness, delivering 2-4T of lime juice</w:t>
        <w:br/>
        <w:t>* 1 diced tomato (seeded if it's a big one)</w:t>
        <w:br/>
        <w:t>* salt (to taste)</w:t>
        <w:br/>
        <w:t>* hot sauce (to taste; Frank's Red Hot is a standard, but go with what you like)</w:t>
        <w:br/>
        <w:br/>
        <w:t>1. Scoop the avocado meat into a bowl and mash them with a fork. Leave it a bit lumpy as we will do more stirring in a bit and we don't want to over-work them.</w:t>
        <w:br/>
        <w:t>2. Add the chopped tomato.</w:t>
        <w:br/>
        <w:t>3. Add the lime juice; hold some back for later adjustment).</w:t>
        <w:br/>
        <w:t>4. Add ½t salt.</w:t>
        <w:br/>
        <w:t>5. Add 2T hot sauce.</w:t>
        <w:br/>
        <w:t>6. Stir with the fork again.</w:t>
        <w:br/>
        <w:t>7. Taste.</w:t>
        <w:br/>
        <w:t>8. Adjust salt/lime/hot sauce as desired.</w:t>
        <w:br/>
        <w:br/>
        <w:t>This recipe will support one average-size bag of chips, so adjust quantities based on expectations.</w:t>
      </w:r>
    </w:p>
    <w:p>
      <w:r>
        <w:br/>
        <w:br/>
        <w:t>## Packaged Seasonings</w:t>
        <w:br/>
        <w:t>==============</w:t>
        <w:br/>
        <w:br/>
        <w:t>Lest we be accused of snobbery, let's acknowledge that a taco is a taco, and taco night can be well-served by not having to think at all.</w:t>
        <w:br/>
        <w:br/>
        <w:t>Feel free to use the pre-packaged seasoning of your choice. When I'm in an old-school mood, I head straight for...</w:t>
        <w:br/>
        <w:br/>
        <w:t>* Old El Paso Taco Seasoning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